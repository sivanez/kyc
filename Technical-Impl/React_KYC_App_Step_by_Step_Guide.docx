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Step-by-Step Guide to Create a React KYC Application</w:t>
      </w:r>
    </w:p>
    <w:p>
      <w:r>
        <w:br/>
        <w:t>This guide will walk you through creating a React KYC (Know Your Customer) application, deploying it on AWS, and testing it on both desktop and mobile devices. You'll also learn how to make it accessible remotely and set up a downloadable APK for mobile testing.</w:t>
        <w:br/>
      </w:r>
    </w:p>
    <w:p>
      <w:pPr>
        <w:pStyle w:val="Heading1"/>
      </w:pPr>
      <w:r>
        <w:t>Step 1: Set Up the Development Environment</w:t>
      </w:r>
    </w:p>
    <w:p>
      <w:r>
        <w:br/>
        <w:t>1. **Install Node.js and npm:**</w:t>
        <w:br/>
        <w:t xml:space="preserve">   - Download and install Node.js.</w:t>
        <w:br/>
        <w:t xml:space="preserve">   - Verify installation:</w:t>
        <w:br/>
        <w:t xml:space="preserve">     ```bash</w:t>
        <w:br/>
        <w:t xml:space="preserve">     node -v</w:t>
        <w:br/>
        <w:t xml:space="preserve">     npm -v</w:t>
        <w:br/>
        <w:t xml:space="preserve">     ```</w:t>
        <w:br/>
        <w:br/>
        <w:t>2. **Create a React App:**</w:t>
        <w:br/>
        <w:t xml:space="preserve">   - Open a terminal and run the following command to create a new React app:</w:t>
        <w:br/>
        <w:t xml:space="preserve">     ```bash</w:t>
        <w:br/>
        <w:t xml:space="preserve">     npx create-react-app kyc-app</w:t>
        <w:br/>
        <w:t xml:space="preserve">     cd kyc-app</w:t>
        <w:br/>
        <w:t xml:space="preserve">     ```</w:t>
        <w:br/>
        <w:br/>
        <w:t>3. **Install Dependencies:**</w:t>
        <w:br/>
        <w:t xml:space="preserve">   - Install necessary libraries like Formik, Yup, and Axios:</w:t>
        <w:br/>
        <w:t xml:space="preserve">     ```bash</w:t>
        <w:br/>
        <w:t xml:space="preserve">     npm install formik yup axios</w:t>
        <w:br/>
        <w:t xml:space="preserve">     ```</w:t>
        <w:br/>
        <w:br/>
        <w:t>4. **Create KYC Components:**</w:t>
        <w:br/>
        <w:t xml:space="preserve">   - Structure your app with components such as `PersonalInfoForm.js`, `DocumentUpload.js`, and `ReviewSubmit.js`.</w:t>
        <w:br/>
      </w:r>
    </w:p>
    <w:p>
      <w:pPr>
        <w:pStyle w:val="Heading1"/>
      </w:pPr>
      <w:r>
        <w:t>Step 2: Build a Mobile-Friendly Interface</w:t>
      </w:r>
    </w:p>
    <w:p>
      <w:r>
        <w:br/>
        <w:t>1. **Use Responsive Design:**</w:t>
        <w:br/>
        <w:t xml:space="preserve">   - Use CSS media queries or libraries like `react-bootstrap` or `Material-UI` to make the app responsive.</w:t>
        <w:br/>
        <w:br/>
        <w:t>2. **Test Responsiveness:**</w:t>
        <w:br/>
        <w:t xml:space="preserve">   - Use browser developer tools to test the responsiveness in mobile and desktop views.</w:t>
        <w:br/>
      </w:r>
    </w:p>
    <w:p>
      <w:pPr>
        <w:pStyle w:val="Heading1"/>
      </w:pPr>
      <w:r>
        <w:t>Step 3: Add KYC Logic</w:t>
      </w:r>
    </w:p>
    <w:p>
      <w:r>
        <w:br/>
        <w:t>1. **Set Up Form Handling and Validation:**</w:t>
        <w:br/>
        <w:t xml:space="preserve">   - Use Formik and Yup for form handling and validation.</w:t>
        <w:br/>
        <w:br/>
        <w:t>2. **File Upload:**</w:t>
        <w:br/>
        <w:t xml:space="preserve">   - Implement file upload to handle documents like ID cards and passports.</w:t>
        <w:br/>
      </w:r>
    </w:p>
    <w:p>
      <w:pPr>
        <w:pStyle w:val="Heading1"/>
      </w:pPr>
      <w:r>
        <w:t>Step 4: Configure AWS for Hosting</w:t>
      </w:r>
    </w:p>
    <w:p>
      <w:r>
        <w:br/>
        <w:t>1. **Create an S3 Bucket:**</w:t>
        <w:br/>
        <w:t xml:space="preserve">   - Create a bucket, enable static website hosting, and make it public.</w:t>
        <w:br/>
        <w:br/>
        <w:t>2. **Build and Deploy the App:**</w:t>
        <w:br/>
        <w:t xml:space="preserve">   - Build the app using `npm run build` and upload the `build` folder contents to S3.</w:t>
        <w:br/>
      </w:r>
    </w:p>
    <w:p>
      <w:pPr>
        <w:pStyle w:val="Heading1"/>
      </w:pPr>
      <w:r>
        <w:t>Step 5: Set Up AWS Amplify for Easy Deployment (Optional)</w:t>
      </w:r>
    </w:p>
    <w:p>
      <w:r>
        <w:br/>
        <w:t>1. **Create an AWS Amplify Application:**</w:t>
        <w:br/>
        <w:t xml:space="preserve">   - Connect your repository and configure the build settings for React.</w:t>
        <w:br/>
      </w:r>
    </w:p>
    <w:p>
      <w:pPr>
        <w:pStyle w:val="Heading1"/>
      </w:pPr>
      <w:r>
        <w:t>Step 6: Configure Mobile Accessibility</w:t>
      </w:r>
    </w:p>
    <w:p>
      <w:r>
        <w:br/>
        <w:t>1. **Use AWS CloudFront for Global Distribution:**</w:t>
        <w:br/>
        <w:t xml:space="preserve">   - Set up CloudFront to improve global access.</w:t>
        <w:br/>
        <w:br/>
        <w:t>2. **Test Mobile Accessibility:**</w:t>
        <w:br/>
        <w:t xml:space="preserve">   - Access the CloudFront or S3 URL on your mobile device.</w:t>
        <w:br/>
      </w:r>
    </w:p>
    <w:p>
      <w:pPr>
        <w:pStyle w:val="Heading1"/>
      </w:pPr>
      <w:r>
        <w:t>Step 7: Set Up Custom Domain (Optional)</w:t>
      </w:r>
    </w:p>
    <w:p>
      <w:r>
        <w:br/>
        <w:t>1. **Purchase a domain and configure it** to point to your CloudFront or S3 URL.</w:t>
        <w:br/>
      </w:r>
    </w:p>
    <w:p>
      <w:pPr>
        <w:pStyle w:val="Heading1"/>
      </w:pPr>
      <w:r>
        <w:t>Step 8: Create a Mobile App for Testing (Optional)</w:t>
      </w:r>
    </w:p>
    <w:p>
      <w:r>
        <w:br/>
        <w:t>1. **Use React Native:**</w:t>
        <w:br/>
        <w:t xml:space="preserve">   - Convert your web app to a mobile app using React Native.</w:t>
        <w:br/>
        <w:br/>
        <w:t>2. **Generate APK for Android Testing:**</w:t>
        <w:br/>
        <w:t xml:space="preserve">   - Build and install the APK file on your Android device for testing.</w:t>
        <w:br/>
      </w:r>
    </w:p>
    <w:p>
      <w:pPr>
        <w:pStyle w:val="Heading1"/>
      </w:pPr>
      <w:r>
        <w:t>Step 9: Test Application Remotely on Mobile</w:t>
      </w:r>
    </w:p>
    <w:p>
      <w:r>
        <w:br/>
        <w:t>1. **Access the Hosted URL** on your mobile device to test the app.</w:t>
        <w:br/>
        <w:br/>
        <w:t>2. **Download APK (If Using React Native):**</w:t>
        <w:br/>
        <w:t xml:space="preserve">   - Sideload the APK for Android testing.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